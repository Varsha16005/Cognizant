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of Recursive Algorithm for Financial Forecasting</w:t>
      </w:r>
    </w:p>
    <w:p>
      <w:pPr>
        <w:pStyle w:val="Heading2"/>
      </w:pPr>
      <w:r>
        <w:t>1. Time Complexity of Recursive Approach</w:t>
      </w:r>
    </w:p>
    <w:p>
      <w:r>
        <w:t>In the financial forecasting tool, a recursive algorithm is used to predict the future value of an investment based on past growth rates. The recursive formula used is:</w:t>
      </w:r>
    </w:p>
    <w:p>
      <w:r>
        <w:t xml:space="preserve">    FV(n) = FV(n-1) * (1 + rate)</w:t>
      </w:r>
    </w:p>
    <w:p>
      <w:r>
        <w:t>Where FV(n) is the future value after n years.</w:t>
      </w:r>
    </w:p>
    <w:p>
      <w:r>
        <w:t>- Time Complexity: O(n)</w:t>
      </w:r>
    </w:p>
    <w:p>
      <w:r>
        <w:t xml:space="preserve">    - Each recursive call performs a constant-time operation and makes one recursive call.</w:t>
      </w:r>
    </w:p>
    <w:p>
      <w:r>
        <w:t>- Space Complexity: O(n)</w:t>
      </w:r>
    </w:p>
    <w:p>
      <w:r>
        <w:t xml:space="preserve">    - Due to the function call stack, each year adds a new stack frame.</w:t>
      </w:r>
    </w:p>
    <w:p>
      <w:pPr>
        <w:pStyle w:val="Heading2"/>
      </w:pPr>
      <w:r>
        <w:t>2. Optimization of Recursive Algorithm</w:t>
      </w:r>
    </w:p>
    <w:p>
      <w:r>
        <w:t>Recursive algorithms are elegant and easy to implement, but they may lead to excessive memory usage or stack overflow in deep recursions.</w:t>
      </w:r>
    </w:p>
    <w:p>
      <w:r>
        <w:t>Optimizations include:</w:t>
      </w:r>
    </w:p>
    <w:p>
      <w:r>
        <w:t>- Using an iterative version to eliminate stack overhead. Time and space complexity become O(n) and O(1), respectively.</w:t>
      </w:r>
    </w:p>
    <w:p>
      <w:r>
        <w:t>- Using the formula-based approach with Math.pow():</w:t>
      </w:r>
    </w:p>
    <w:p>
      <w:r>
        <w:t xml:space="preserve">      FV = principal * Math.pow(1 + rate, years)</w:t>
      </w:r>
    </w:p>
    <w:p>
      <w:r>
        <w:t xml:space="preserve">    - This approach is the most efficient with O(1) time and space complexity.</w:t>
      </w:r>
    </w:p>
    <w:p>
      <w:pPr>
        <w:pStyle w:val="Heading2"/>
      </w:pPr>
      <w:r>
        <w:t>3. Conclusion</w:t>
      </w:r>
    </w:p>
    <w:p>
      <w:r>
        <w:t>While the recursive method is a good learning exercise, for production-grade financial forecasting tools, an iterative or formula-based approach is preferred for performance and reliability.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